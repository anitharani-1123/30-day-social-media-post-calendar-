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ENGINE OPTIMIZATION (SEO) STRATEGY</w:t>
      </w:r>
    </w:p>
    <w:p>
      <w:r>
        <w:t>This document outlines a comprehensive SEO strategy for a website, including Keyword Strategy, Backlink Building, and Technical SEO. The goal is to improve visibility, drive organic traffic, and increase the website's search engine rankings.</w:t>
      </w:r>
    </w:p>
    <w:p>
      <w:pPr>
        <w:pStyle w:val="Heading2"/>
      </w:pPr>
      <w:r>
        <w:t>1. Keyword Strategy</w:t>
      </w:r>
    </w:p>
    <w:p>
      <w:r>
        <w:t>- Conduct keyword research using tools like Google Keyword Planner, SEMrush, or Ubersuggest.</w:t>
        <w:br/>
        <w:t>- Focus on a mix of short-tail and long-tail keywords.</w:t>
        <w:br/>
        <w:t>- Analyze competitor keywords.</w:t>
        <w:br/>
        <w:t>- Use keywords in page titles, meta descriptions, headers, and throughout the content.</w:t>
        <w:br/>
        <w:t>- Maintain keyword density between 1-2%.</w:t>
      </w:r>
    </w:p>
    <w:p>
      <w:pPr>
        <w:pStyle w:val="Heading2"/>
      </w:pPr>
      <w:r>
        <w:t>2. Backlink Building</w:t>
      </w:r>
    </w:p>
    <w:p>
      <w:r>
        <w:t>- Create high-quality, shareable content (blogs, infographics, videos).</w:t>
        <w:br/>
        <w:t>- Submit guest posts to relevant, high-authority websites.</w:t>
        <w:br/>
        <w:t>- Use social media to distribute content and attract backlinks.</w:t>
        <w:br/>
        <w:t>- Reach out to industry influencers and bloggers for backlinks.</w:t>
        <w:br/>
        <w:t>- Monitor backlinks using tools like Ahrefs or Moz.</w:t>
      </w:r>
    </w:p>
    <w:p>
      <w:pPr>
        <w:pStyle w:val="Heading2"/>
      </w:pPr>
      <w:r>
        <w:t>3. Technical SEO</w:t>
      </w:r>
    </w:p>
    <w:p>
      <w:r>
        <w:t>- Ensure mobile-friendliness and responsive design.</w:t>
        <w:br/>
        <w:t>- Improve website speed and performance.</w:t>
        <w:br/>
        <w:t>- Implement secure HTTPS protocol.</w:t>
        <w:br/>
        <w:t>- Use proper URL structures and canonical tags.</w:t>
        <w:br/>
        <w:t>- Fix crawl errors and broken links.</w:t>
        <w:br/>
        <w:t>- Submit an XML sitemap to Google Search Console.</w:t>
        <w:br/>
        <w:t>- Optimize robots.txt file.</w:t>
      </w:r>
    </w:p>
    <w:p>
      <w:pPr>
        <w:pStyle w:val="Heading2"/>
      </w:pPr>
      <w:r>
        <w:t>4. SEO Implementation Checklist</w:t>
      </w:r>
    </w:p>
    <w:p>
      <w:r>
        <w:t>- [ ] Conduct keyword research</w:t>
        <w:br/>
        <w:t>- [ ] Optimize on-page elements (titles, meta tags, headers)</w:t>
        <w:br/>
        <w:t>- [ ] Publish SEO-optimized content regularly</w:t>
        <w:br/>
        <w:t>- [ ] Build quality backlinks</w:t>
        <w:br/>
        <w:t>- [ ] Ensure mobile-friendliness</w:t>
        <w:br/>
        <w:t>- [ ] Improve page loading speed</w:t>
        <w:br/>
        <w:t>- [ ] Secure website with HTTPS</w:t>
        <w:br/>
        <w:t>- [ ] Submit XML sitemap</w:t>
        <w:br/>
        <w:t>- [ ] Monitor SEO performance using tools like Google Analytics and Search Console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